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Brief history of your company.?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