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Please describe the approach to charging and give specifics based on the supplied data?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