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How much is onshore / nearshore / offshore and how do you decide the mix?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