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Please describe your capabilities in the following areas inclusive of:?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