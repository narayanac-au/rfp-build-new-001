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give details of your current UX/CX and portal approach?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