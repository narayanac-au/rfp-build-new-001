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Provide three references including contact names and phone numbers.?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