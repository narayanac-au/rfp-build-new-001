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your approach to risk?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