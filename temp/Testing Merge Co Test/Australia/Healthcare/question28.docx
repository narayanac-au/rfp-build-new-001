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Question: Submit Questions up to noon (Central  time)?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