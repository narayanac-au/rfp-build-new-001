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provide the following information regarding your Company/Corporation:?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