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How to create a GitHub account with access to the KPMG organisation?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