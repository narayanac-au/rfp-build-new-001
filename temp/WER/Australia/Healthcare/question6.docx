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documentation required for operational readiness?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