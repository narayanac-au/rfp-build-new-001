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2773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10 Powered Healthcare for Workday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2773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10 Powered Healthcare for Workday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