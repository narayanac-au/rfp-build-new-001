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937760" cy="4913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7 KPMG Powered Enterprise Six-Layer TOM Framewor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13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27736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0 Powered Healthcare for Workda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8229600" cy="46268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11 KPMG Proposed Timeli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8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