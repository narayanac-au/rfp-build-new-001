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250" cy="294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4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19019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6 KPMG Powered Enterprise Benefits to SJGH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19019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