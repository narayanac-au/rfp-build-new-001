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IMAGE</w:t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5937250" cy="294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care_AU_Implementation Approach (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94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5937504" cy="19019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care_AU_Implementation Approach_Figure 6 KPMG Powered Enterprise Benefits to SJGHC (1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190195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